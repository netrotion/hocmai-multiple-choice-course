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Biểu thức toán học:</w:t>
      </w:r>
    </w:p>
    <w:p>
      <w:r>
        <w:drawing>
          <wp:inline xmlns:a="http://schemas.openxmlformats.org/drawingml/2006/main" xmlns:pic="http://schemas.openxmlformats.org/drawingml/2006/picture">
            <wp:extent cx="9144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h_formula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